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Sander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Sander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Sander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Sander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Sander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Sander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Eten &amp; Drinken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Sander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11: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12: Reserve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Sander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Sander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Sander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