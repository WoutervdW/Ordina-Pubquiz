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2: Algemeen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3: Algemeen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4: Film &amp; Televisie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5: Natuur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6: Muziek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7: Topografische Slang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8: Sport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9: Geluidsfragmenten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10: Eten &amp; Drinken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11: Eten &amp; Drinken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12: Reserve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Marijn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